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9BBF" w14:textId="77777777" w:rsidR="00012BC1" w:rsidRPr="001143F3" w:rsidRDefault="00000000">
      <w:pPr>
        <w:pStyle w:val="Title"/>
        <w:rPr>
          <w:color w:val="auto"/>
        </w:rPr>
      </w:pPr>
      <w:r w:rsidRPr="001143F3">
        <w:rPr>
          <w:color w:val="auto"/>
        </w:rPr>
        <w:t>Plant Disease Detection System for Sustainable Agriculture</w:t>
      </w:r>
    </w:p>
    <w:p w14:paraId="2F4EDF88" w14:textId="77777777" w:rsidR="00012BC1" w:rsidRPr="00271C10" w:rsidRDefault="00000000">
      <w:pPr>
        <w:pStyle w:val="Heading1"/>
        <w:rPr>
          <w:color w:val="auto"/>
        </w:rPr>
      </w:pPr>
      <w:r w:rsidRPr="00271C10">
        <w:rPr>
          <w:color w:val="auto"/>
        </w:rPr>
        <w:t>Problem Statement</w:t>
      </w:r>
    </w:p>
    <w:p w14:paraId="7FE222AB" w14:textId="6DBBED3E" w:rsidR="00012BC1" w:rsidRDefault="00000000">
      <w:r>
        <w:t>Develop a CNN-based model capable of detecting and classifying plant diseases from images of leaves of crops such as apple, cherry, grape, and corn. The model should accurately identify healthy and diseased leaves while predicting the specific type of disease. This system will aid in precision agriculture by enabling early detection and effective disease management.</w:t>
      </w:r>
    </w:p>
    <w:p w14:paraId="2158F827" w14:textId="77777777" w:rsidR="00012BC1" w:rsidRPr="00271C10" w:rsidRDefault="00000000">
      <w:pPr>
        <w:pStyle w:val="Heading1"/>
        <w:rPr>
          <w:color w:val="auto"/>
        </w:rPr>
      </w:pPr>
      <w:r w:rsidRPr="00271C10">
        <w:rPr>
          <w:color w:val="auto"/>
        </w:rPr>
        <w:t>Aim</w:t>
      </w:r>
    </w:p>
    <w:p w14:paraId="6D34B7B9" w14:textId="220758F5" w:rsidR="00012BC1" w:rsidRDefault="00000000">
      <w:r>
        <w:t xml:space="preserve">To design and implement a CNN-based model that accurately detects and classifies plant diseases from leaf images, identifying healthy and diseased conditions. The system </w:t>
      </w:r>
      <w:r w:rsidR="001143F3">
        <w:t>supports</w:t>
      </w:r>
      <w:r>
        <w:t xml:space="preserve"> precision agriculture by enabling early diagnosis and improving crop management practices.</w:t>
      </w:r>
    </w:p>
    <w:p w14:paraId="1A791FF5" w14:textId="77777777" w:rsidR="00012BC1" w:rsidRPr="00271C10" w:rsidRDefault="00000000">
      <w:pPr>
        <w:pStyle w:val="Heading1"/>
        <w:rPr>
          <w:color w:val="auto"/>
        </w:rPr>
      </w:pPr>
      <w:r w:rsidRPr="00271C10">
        <w:rPr>
          <w:color w:val="auto"/>
        </w:rPr>
        <w:t>Learning Objectives</w:t>
      </w:r>
    </w:p>
    <w:p w14:paraId="28F60BE8" w14:textId="25BAD764" w:rsidR="00012BC1" w:rsidRDefault="00000000" w:rsidP="00271C10">
      <w:r>
        <w:t>The objectives of this project are to:</w:t>
      </w:r>
    </w:p>
    <w:p w14:paraId="7193A9B4" w14:textId="4ABE119D" w:rsidR="00271C10" w:rsidRPr="00271C10" w:rsidRDefault="00271C10" w:rsidP="00271C10">
      <w:pPr>
        <w:rPr>
          <w:b/>
          <w:bCs/>
          <w:sz w:val="28"/>
          <w:szCs w:val="28"/>
        </w:rPr>
      </w:pPr>
      <w:r w:rsidRPr="00271C10">
        <w:rPr>
          <w:b/>
          <w:bCs/>
          <w:sz w:val="28"/>
          <w:szCs w:val="28"/>
        </w:rPr>
        <w:t>Pipeline:</w:t>
      </w:r>
    </w:p>
    <w:p w14:paraId="119158FE" w14:textId="77777777" w:rsidR="00271C10" w:rsidRPr="00271C10" w:rsidRDefault="00271C10" w:rsidP="00271C10">
      <w:pPr>
        <w:spacing w:before="100" w:beforeAutospacing="1" w:after="100" w:afterAutospacing="1" w:line="240" w:lineRule="auto"/>
        <w:outlineLvl w:val="2"/>
        <w:rPr>
          <w:rFonts w:ascii="Times New Roman" w:eastAsia="Times New Roman" w:hAnsi="Times New Roman" w:cs="Times New Roman"/>
          <w:b/>
          <w:bCs/>
          <w:lang w:val="en-IN" w:eastAsia="en-IN" w:bidi="ta-IN"/>
        </w:rPr>
      </w:pPr>
      <w:r w:rsidRPr="00271C10">
        <w:rPr>
          <w:rFonts w:ascii="Times New Roman" w:eastAsia="Times New Roman" w:hAnsi="Times New Roman" w:cs="Times New Roman"/>
          <w:b/>
          <w:bCs/>
          <w:lang w:val="en-IN" w:eastAsia="en-IN" w:bidi="ta-IN"/>
        </w:rPr>
        <w:t>1. Data Collection &amp; Data Loading</w:t>
      </w:r>
    </w:p>
    <w:p w14:paraId="100FC917" w14:textId="77777777" w:rsidR="00271C10" w:rsidRPr="00271C10" w:rsidRDefault="00271C10" w:rsidP="00271C10">
      <w:pPr>
        <w:numPr>
          <w:ilvl w:val="0"/>
          <w:numId w:val="10"/>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Gather images of different categories (e.g., Category 1, Category 2).</w:t>
      </w:r>
    </w:p>
    <w:p w14:paraId="48A22F67" w14:textId="77777777" w:rsidR="00271C10" w:rsidRPr="00271C10" w:rsidRDefault="00271C10" w:rsidP="00271C10">
      <w:pPr>
        <w:numPr>
          <w:ilvl w:val="0"/>
          <w:numId w:val="10"/>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Structure the dataset into three parts:</w:t>
      </w:r>
    </w:p>
    <w:p w14:paraId="1101572A" w14:textId="77777777" w:rsidR="00271C10" w:rsidRPr="00271C10" w:rsidRDefault="00271C10" w:rsidP="00271C10">
      <w:pPr>
        <w:numPr>
          <w:ilvl w:val="1"/>
          <w:numId w:val="10"/>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b/>
          <w:bCs/>
          <w:lang w:val="en-IN" w:eastAsia="en-IN" w:bidi="ta-IN"/>
        </w:rPr>
        <w:t>Train</w:t>
      </w:r>
    </w:p>
    <w:p w14:paraId="7B79AA70" w14:textId="77777777" w:rsidR="00271C10" w:rsidRPr="00271C10" w:rsidRDefault="00271C10" w:rsidP="00271C10">
      <w:pPr>
        <w:numPr>
          <w:ilvl w:val="2"/>
          <w:numId w:val="10"/>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category1</w:t>
      </w:r>
    </w:p>
    <w:p w14:paraId="058C9622" w14:textId="77777777" w:rsidR="00271C10" w:rsidRPr="00271C10" w:rsidRDefault="00271C10" w:rsidP="00271C10">
      <w:pPr>
        <w:numPr>
          <w:ilvl w:val="2"/>
          <w:numId w:val="10"/>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category2</w:t>
      </w:r>
    </w:p>
    <w:p w14:paraId="7D684B2C" w14:textId="77777777" w:rsidR="00271C10" w:rsidRPr="00271C10" w:rsidRDefault="00271C10" w:rsidP="00271C10">
      <w:pPr>
        <w:numPr>
          <w:ilvl w:val="1"/>
          <w:numId w:val="10"/>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b/>
          <w:bCs/>
          <w:lang w:val="en-IN" w:eastAsia="en-IN" w:bidi="ta-IN"/>
        </w:rPr>
        <w:t>Validation</w:t>
      </w:r>
    </w:p>
    <w:p w14:paraId="2518D95D" w14:textId="77777777" w:rsidR="00271C10" w:rsidRPr="00271C10" w:rsidRDefault="00271C10" w:rsidP="00271C10">
      <w:pPr>
        <w:numPr>
          <w:ilvl w:val="2"/>
          <w:numId w:val="10"/>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cat1</w:t>
      </w:r>
    </w:p>
    <w:p w14:paraId="45577A5C" w14:textId="77777777" w:rsidR="00271C10" w:rsidRPr="00271C10" w:rsidRDefault="00271C10" w:rsidP="00271C10">
      <w:pPr>
        <w:numPr>
          <w:ilvl w:val="2"/>
          <w:numId w:val="10"/>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cat2</w:t>
      </w:r>
    </w:p>
    <w:p w14:paraId="47FDF064" w14:textId="77777777" w:rsidR="00271C10" w:rsidRPr="00271C10" w:rsidRDefault="00271C10" w:rsidP="00271C10">
      <w:pPr>
        <w:numPr>
          <w:ilvl w:val="1"/>
          <w:numId w:val="10"/>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b/>
          <w:bCs/>
          <w:lang w:val="en-IN" w:eastAsia="en-IN" w:bidi="ta-IN"/>
        </w:rPr>
        <w:t>Test</w:t>
      </w:r>
    </w:p>
    <w:p w14:paraId="73FC056A" w14:textId="77777777" w:rsidR="00271C10" w:rsidRPr="00271C10" w:rsidRDefault="00271C10" w:rsidP="00271C10">
      <w:pPr>
        <w:numPr>
          <w:ilvl w:val="2"/>
          <w:numId w:val="10"/>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category1</w:t>
      </w:r>
    </w:p>
    <w:p w14:paraId="2668B297" w14:textId="77777777" w:rsidR="00271C10" w:rsidRPr="00271C10" w:rsidRDefault="00271C10" w:rsidP="00271C10">
      <w:pPr>
        <w:numPr>
          <w:ilvl w:val="2"/>
          <w:numId w:val="10"/>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category2</w:t>
      </w:r>
    </w:p>
    <w:p w14:paraId="199800BB" w14:textId="77777777" w:rsidR="00271C10" w:rsidRPr="00271C10" w:rsidRDefault="00271C10" w:rsidP="00271C10">
      <w:pPr>
        <w:spacing w:before="100" w:beforeAutospacing="1" w:after="100" w:afterAutospacing="1" w:line="240" w:lineRule="auto"/>
        <w:outlineLvl w:val="2"/>
        <w:rPr>
          <w:rFonts w:ascii="Times New Roman" w:eastAsia="Times New Roman" w:hAnsi="Times New Roman" w:cs="Times New Roman"/>
          <w:b/>
          <w:bCs/>
          <w:sz w:val="24"/>
          <w:szCs w:val="24"/>
          <w:lang w:val="en-IN" w:eastAsia="en-IN" w:bidi="ta-IN"/>
        </w:rPr>
      </w:pPr>
      <w:r w:rsidRPr="00271C10">
        <w:rPr>
          <w:rFonts w:ascii="Times New Roman" w:eastAsia="Times New Roman" w:hAnsi="Times New Roman" w:cs="Times New Roman"/>
          <w:b/>
          <w:bCs/>
          <w:sz w:val="24"/>
          <w:szCs w:val="24"/>
          <w:lang w:val="en-IN" w:eastAsia="en-IN" w:bidi="ta-IN"/>
        </w:rPr>
        <w:t>2. Dataset Preparation</w:t>
      </w:r>
    </w:p>
    <w:p w14:paraId="7760D069" w14:textId="77777777" w:rsidR="00271C10" w:rsidRPr="00271C10" w:rsidRDefault="00271C10" w:rsidP="00271C10">
      <w:pPr>
        <w:numPr>
          <w:ilvl w:val="0"/>
          <w:numId w:val="11"/>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Zip the dataset.</w:t>
      </w:r>
    </w:p>
    <w:p w14:paraId="58283B1D" w14:textId="77777777" w:rsidR="00271C10" w:rsidRPr="00271C10" w:rsidRDefault="00271C10" w:rsidP="00271C10">
      <w:pPr>
        <w:numPr>
          <w:ilvl w:val="0"/>
          <w:numId w:val="11"/>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 xml:space="preserve">Upload the zip file to </w:t>
      </w:r>
      <w:r w:rsidRPr="00271C10">
        <w:rPr>
          <w:rFonts w:ascii="Times New Roman" w:eastAsia="Times New Roman" w:hAnsi="Times New Roman" w:cs="Times New Roman"/>
          <w:b/>
          <w:bCs/>
          <w:lang w:val="en-IN" w:eastAsia="en-IN" w:bidi="ta-IN"/>
        </w:rPr>
        <w:t>Google Drive</w:t>
      </w:r>
      <w:r w:rsidRPr="00271C10">
        <w:rPr>
          <w:rFonts w:ascii="Times New Roman" w:eastAsia="Times New Roman" w:hAnsi="Times New Roman" w:cs="Times New Roman"/>
          <w:lang w:val="en-IN" w:eastAsia="en-IN" w:bidi="ta-IN"/>
        </w:rPr>
        <w:t>.</w:t>
      </w:r>
    </w:p>
    <w:p w14:paraId="1A70A1D4" w14:textId="77777777" w:rsidR="00271C10" w:rsidRPr="00271C10" w:rsidRDefault="00271C10" w:rsidP="00271C10">
      <w:pPr>
        <w:numPr>
          <w:ilvl w:val="0"/>
          <w:numId w:val="11"/>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 xml:space="preserve">Use </w:t>
      </w:r>
      <w:r w:rsidRPr="00271C10">
        <w:rPr>
          <w:rFonts w:ascii="Times New Roman" w:eastAsia="Times New Roman" w:hAnsi="Times New Roman" w:cs="Times New Roman"/>
          <w:b/>
          <w:bCs/>
          <w:lang w:val="en-IN" w:eastAsia="en-IN" w:bidi="ta-IN"/>
        </w:rPr>
        <w:t xml:space="preserve">Google </w:t>
      </w:r>
      <w:proofErr w:type="spellStart"/>
      <w:r w:rsidRPr="00271C10">
        <w:rPr>
          <w:rFonts w:ascii="Times New Roman" w:eastAsia="Times New Roman" w:hAnsi="Times New Roman" w:cs="Times New Roman"/>
          <w:b/>
          <w:bCs/>
          <w:lang w:val="en-IN" w:eastAsia="en-IN" w:bidi="ta-IN"/>
        </w:rPr>
        <w:t>Colab</w:t>
      </w:r>
      <w:proofErr w:type="spellEnd"/>
      <w:r w:rsidRPr="00271C10">
        <w:rPr>
          <w:rFonts w:ascii="Times New Roman" w:eastAsia="Times New Roman" w:hAnsi="Times New Roman" w:cs="Times New Roman"/>
          <w:lang w:val="en-IN" w:eastAsia="en-IN" w:bidi="ta-IN"/>
        </w:rPr>
        <w:t xml:space="preserve"> to mount the drive.</w:t>
      </w:r>
    </w:p>
    <w:p w14:paraId="6DFCF0C5" w14:textId="77777777" w:rsidR="00271C10" w:rsidRPr="00271C10" w:rsidRDefault="00271C10" w:rsidP="00271C10">
      <w:pPr>
        <w:numPr>
          <w:ilvl w:val="0"/>
          <w:numId w:val="11"/>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lastRenderedPageBreak/>
        <w:t>In Python code:</w:t>
      </w:r>
    </w:p>
    <w:p w14:paraId="1BAD9C98" w14:textId="77777777" w:rsidR="00271C10" w:rsidRPr="00271C10" w:rsidRDefault="00271C10" w:rsidP="00271C10">
      <w:pPr>
        <w:numPr>
          <w:ilvl w:val="1"/>
          <w:numId w:val="11"/>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Unzip the file.</w:t>
      </w:r>
    </w:p>
    <w:p w14:paraId="6E5D43C4" w14:textId="77777777" w:rsidR="00271C10" w:rsidRPr="00271C10" w:rsidRDefault="00271C10" w:rsidP="00271C10">
      <w:pPr>
        <w:numPr>
          <w:ilvl w:val="1"/>
          <w:numId w:val="11"/>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Load the dataset for processing.</w:t>
      </w:r>
    </w:p>
    <w:p w14:paraId="0AFD9A29" w14:textId="77777777" w:rsidR="00271C10" w:rsidRPr="00271C10" w:rsidRDefault="00271C10" w:rsidP="00271C10">
      <w:pPr>
        <w:spacing w:before="100" w:beforeAutospacing="1" w:after="100" w:afterAutospacing="1" w:line="240" w:lineRule="auto"/>
        <w:outlineLvl w:val="2"/>
        <w:rPr>
          <w:rFonts w:ascii="Times New Roman" w:eastAsia="Times New Roman" w:hAnsi="Times New Roman" w:cs="Times New Roman"/>
          <w:b/>
          <w:bCs/>
          <w:sz w:val="24"/>
          <w:szCs w:val="24"/>
          <w:lang w:val="en-IN" w:eastAsia="en-IN" w:bidi="ta-IN"/>
        </w:rPr>
      </w:pPr>
      <w:r w:rsidRPr="00271C10">
        <w:rPr>
          <w:rFonts w:ascii="Times New Roman" w:eastAsia="Times New Roman" w:hAnsi="Times New Roman" w:cs="Times New Roman"/>
          <w:b/>
          <w:bCs/>
          <w:sz w:val="24"/>
          <w:szCs w:val="24"/>
          <w:lang w:val="en-IN" w:eastAsia="en-IN" w:bidi="ta-IN"/>
        </w:rPr>
        <w:t>3. Image Preprocessing &amp; Augmentation</w:t>
      </w:r>
    </w:p>
    <w:p w14:paraId="3E0FD65C" w14:textId="77777777" w:rsidR="00271C10" w:rsidRPr="00271C10" w:rsidRDefault="00271C10" w:rsidP="00271C10">
      <w:pPr>
        <w:numPr>
          <w:ilvl w:val="0"/>
          <w:numId w:val="12"/>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Resize images to a common dimension (e.g., 128x128).</w:t>
      </w:r>
    </w:p>
    <w:p w14:paraId="009F5B7F" w14:textId="77777777" w:rsidR="00271C10" w:rsidRPr="00271C10" w:rsidRDefault="00271C10" w:rsidP="00271C10">
      <w:pPr>
        <w:numPr>
          <w:ilvl w:val="0"/>
          <w:numId w:val="12"/>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Apply preprocessing techniques such as:</w:t>
      </w:r>
    </w:p>
    <w:p w14:paraId="7C85C2F7" w14:textId="77777777" w:rsidR="00271C10" w:rsidRPr="00271C10" w:rsidRDefault="00271C10" w:rsidP="00271C10">
      <w:pPr>
        <w:numPr>
          <w:ilvl w:val="1"/>
          <w:numId w:val="12"/>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Grayscale conversion</w:t>
      </w:r>
    </w:p>
    <w:p w14:paraId="329587E7" w14:textId="77777777" w:rsidR="00271C10" w:rsidRPr="00271C10" w:rsidRDefault="00271C10" w:rsidP="00271C10">
      <w:pPr>
        <w:numPr>
          <w:ilvl w:val="1"/>
          <w:numId w:val="12"/>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Normalization</w:t>
      </w:r>
    </w:p>
    <w:p w14:paraId="2D8B65D6" w14:textId="77777777" w:rsidR="00271C10" w:rsidRPr="00271C10" w:rsidRDefault="00271C10" w:rsidP="00271C10">
      <w:pPr>
        <w:numPr>
          <w:ilvl w:val="1"/>
          <w:numId w:val="12"/>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Data augmentation (rotation, flipping, zooming)</w:t>
      </w:r>
    </w:p>
    <w:p w14:paraId="57CE9011" w14:textId="77777777" w:rsidR="00271C10" w:rsidRPr="00271C10" w:rsidRDefault="00271C10" w:rsidP="00271C10">
      <w:pPr>
        <w:spacing w:before="100" w:beforeAutospacing="1" w:after="100" w:afterAutospacing="1" w:line="240" w:lineRule="auto"/>
        <w:outlineLvl w:val="2"/>
        <w:rPr>
          <w:rFonts w:ascii="Times New Roman" w:eastAsia="Times New Roman" w:hAnsi="Times New Roman" w:cs="Times New Roman"/>
          <w:b/>
          <w:bCs/>
          <w:sz w:val="24"/>
          <w:szCs w:val="24"/>
          <w:lang w:val="en-IN" w:eastAsia="en-IN" w:bidi="ta-IN"/>
        </w:rPr>
      </w:pPr>
      <w:r w:rsidRPr="00271C10">
        <w:rPr>
          <w:rFonts w:ascii="Times New Roman" w:eastAsia="Times New Roman" w:hAnsi="Times New Roman" w:cs="Times New Roman"/>
          <w:b/>
          <w:bCs/>
          <w:sz w:val="24"/>
          <w:szCs w:val="24"/>
          <w:lang w:val="en-IN" w:eastAsia="en-IN" w:bidi="ta-IN"/>
        </w:rPr>
        <w:t>4. CNN Model Development</w:t>
      </w:r>
    </w:p>
    <w:p w14:paraId="2A79C766" w14:textId="77777777" w:rsidR="00271C10" w:rsidRPr="00271C10" w:rsidRDefault="00271C10" w:rsidP="00271C10">
      <w:pPr>
        <w:numPr>
          <w:ilvl w:val="0"/>
          <w:numId w:val="13"/>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Use a Convolutional Neural Network (CNN) architecture.</w:t>
      </w:r>
    </w:p>
    <w:p w14:paraId="1CE36B20" w14:textId="77777777" w:rsidR="00271C10" w:rsidRPr="00271C10" w:rsidRDefault="00271C10" w:rsidP="00271C10">
      <w:pPr>
        <w:numPr>
          <w:ilvl w:val="0"/>
          <w:numId w:val="13"/>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 xml:space="preserve">Feed </w:t>
      </w:r>
      <w:proofErr w:type="spellStart"/>
      <w:r w:rsidRPr="00271C10">
        <w:rPr>
          <w:rFonts w:ascii="Times New Roman" w:eastAsia="Times New Roman" w:hAnsi="Times New Roman" w:cs="Times New Roman"/>
          <w:lang w:val="en-IN" w:eastAsia="en-IN" w:bidi="ta-IN"/>
        </w:rPr>
        <w:t>preprocessed</w:t>
      </w:r>
      <w:proofErr w:type="spellEnd"/>
      <w:r w:rsidRPr="00271C10">
        <w:rPr>
          <w:rFonts w:ascii="Times New Roman" w:eastAsia="Times New Roman" w:hAnsi="Times New Roman" w:cs="Times New Roman"/>
          <w:lang w:val="en-IN" w:eastAsia="en-IN" w:bidi="ta-IN"/>
        </w:rPr>
        <w:t xml:space="preserve"> and augmented images into the model.</w:t>
      </w:r>
    </w:p>
    <w:p w14:paraId="5B9160A6" w14:textId="77777777" w:rsidR="00271C10" w:rsidRPr="00271C10" w:rsidRDefault="00271C10" w:rsidP="00271C10">
      <w:pPr>
        <w:numPr>
          <w:ilvl w:val="0"/>
          <w:numId w:val="13"/>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Train using the training set and validate using the validation set.</w:t>
      </w:r>
    </w:p>
    <w:p w14:paraId="733598B8" w14:textId="77777777" w:rsidR="00271C10" w:rsidRPr="00271C10" w:rsidRDefault="00271C10" w:rsidP="00271C10">
      <w:pPr>
        <w:spacing w:before="100" w:beforeAutospacing="1" w:after="100" w:afterAutospacing="1" w:line="240" w:lineRule="auto"/>
        <w:outlineLvl w:val="2"/>
        <w:rPr>
          <w:rFonts w:ascii="Times New Roman" w:eastAsia="Times New Roman" w:hAnsi="Times New Roman" w:cs="Times New Roman"/>
          <w:b/>
          <w:bCs/>
          <w:sz w:val="24"/>
          <w:szCs w:val="24"/>
          <w:lang w:val="en-IN" w:eastAsia="en-IN" w:bidi="ta-IN"/>
        </w:rPr>
      </w:pPr>
      <w:r w:rsidRPr="00271C10">
        <w:rPr>
          <w:rFonts w:ascii="Times New Roman" w:eastAsia="Times New Roman" w:hAnsi="Times New Roman" w:cs="Times New Roman"/>
          <w:b/>
          <w:bCs/>
          <w:sz w:val="24"/>
          <w:szCs w:val="24"/>
          <w:lang w:val="en-IN" w:eastAsia="en-IN" w:bidi="ta-IN"/>
        </w:rPr>
        <w:t>5. Model Testing and Evaluation</w:t>
      </w:r>
    </w:p>
    <w:p w14:paraId="6A30B191" w14:textId="77777777" w:rsidR="00271C10" w:rsidRPr="00271C10" w:rsidRDefault="00271C10" w:rsidP="00271C10">
      <w:pPr>
        <w:numPr>
          <w:ilvl w:val="0"/>
          <w:numId w:val="14"/>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 xml:space="preserve">Evaluate the model’s performance using the </w:t>
      </w:r>
      <w:r w:rsidRPr="00271C10">
        <w:rPr>
          <w:rFonts w:ascii="Times New Roman" w:eastAsia="Times New Roman" w:hAnsi="Times New Roman" w:cs="Times New Roman"/>
          <w:b/>
          <w:bCs/>
          <w:lang w:val="en-IN" w:eastAsia="en-IN" w:bidi="ta-IN"/>
        </w:rPr>
        <w:t>test dataset</w:t>
      </w:r>
      <w:r w:rsidRPr="00271C10">
        <w:rPr>
          <w:rFonts w:ascii="Times New Roman" w:eastAsia="Times New Roman" w:hAnsi="Times New Roman" w:cs="Times New Roman"/>
          <w:lang w:val="en-IN" w:eastAsia="en-IN" w:bidi="ta-IN"/>
        </w:rPr>
        <w:t>.</w:t>
      </w:r>
    </w:p>
    <w:p w14:paraId="69190913" w14:textId="77777777" w:rsidR="00271C10" w:rsidRPr="00271C10" w:rsidRDefault="00271C10" w:rsidP="00271C10">
      <w:pPr>
        <w:numPr>
          <w:ilvl w:val="0"/>
          <w:numId w:val="14"/>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Metrics used:</w:t>
      </w:r>
    </w:p>
    <w:p w14:paraId="007E1258" w14:textId="77777777" w:rsidR="00271C10" w:rsidRPr="00271C10" w:rsidRDefault="00271C10" w:rsidP="00271C10">
      <w:pPr>
        <w:numPr>
          <w:ilvl w:val="1"/>
          <w:numId w:val="14"/>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Accuracy</w:t>
      </w:r>
    </w:p>
    <w:p w14:paraId="7F9277C8" w14:textId="77777777" w:rsidR="00271C10" w:rsidRPr="00271C10" w:rsidRDefault="00271C10" w:rsidP="00271C10">
      <w:pPr>
        <w:numPr>
          <w:ilvl w:val="1"/>
          <w:numId w:val="14"/>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Precision</w:t>
      </w:r>
    </w:p>
    <w:p w14:paraId="310A2E3E" w14:textId="77777777" w:rsidR="00271C10" w:rsidRPr="00271C10" w:rsidRDefault="00271C10" w:rsidP="00271C10">
      <w:pPr>
        <w:numPr>
          <w:ilvl w:val="1"/>
          <w:numId w:val="14"/>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Recall</w:t>
      </w:r>
    </w:p>
    <w:p w14:paraId="6E9CC5D4" w14:textId="77777777" w:rsidR="00271C10" w:rsidRPr="00271C10" w:rsidRDefault="00271C10" w:rsidP="00271C10">
      <w:pPr>
        <w:numPr>
          <w:ilvl w:val="1"/>
          <w:numId w:val="14"/>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F1-score</w:t>
      </w:r>
    </w:p>
    <w:p w14:paraId="0F5E56E5" w14:textId="77777777" w:rsidR="00271C10" w:rsidRPr="00271C10" w:rsidRDefault="00271C10" w:rsidP="00271C10">
      <w:pPr>
        <w:spacing w:before="100" w:beforeAutospacing="1" w:after="100" w:afterAutospacing="1" w:line="240" w:lineRule="auto"/>
        <w:outlineLvl w:val="2"/>
        <w:rPr>
          <w:rFonts w:ascii="Times New Roman" w:eastAsia="Times New Roman" w:hAnsi="Times New Roman" w:cs="Times New Roman"/>
          <w:b/>
          <w:bCs/>
          <w:sz w:val="24"/>
          <w:szCs w:val="24"/>
          <w:lang w:val="en-IN" w:eastAsia="en-IN" w:bidi="ta-IN"/>
        </w:rPr>
      </w:pPr>
      <w:r w:rsidRPr="00271C10">
        <w:rPr>
          <w:rFonts w:ascii="Times New Roman" w:eastAsia="Times New Roman" w:hAnsi="Times New Roman" w:cs="Times New Roman"/>
          <w:b/>
          <w:bCs/>
          <w:sz w:val="24"/>
          <w:szCs w:val="24"/>
          <w:lang w:val="en-IN" w:eastAsia="en-IN" w:bidi="ta-IN"/>
        </w:rPr>
        <w:t>6. Deployment &amp; Operation</w:t>
      </w:r>
    </w:p>
    <w:p w14:paraId="313852DA" w14:textId="77777777" w:rsidR="00271C10" w:rsidRPr="00271C10" w:rsidRDefault="00271C10" w:rsidP="00271C10">
      <w:pPr>
        <w:numPr>
          <w:ilvl w:val="0"/>
          <w:numId w:val="15"/>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Use the trained model to make predictions on new images.</w:t>
      </w:r>
    </w:p>
    <w:p w14:paraId="58CF4FDB" w14:textId="77777777" w:rsidR="00271C10" w:rsidRPr="00271C10" w:rsidRDefault="00271C10" w:rsidP="00271C10">
      <w:pPr>
        <w:numPr>
          <w:ilvl w:val="0"/>
          <w:numId w:val="15"/>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Integrate with a Python-based application or system.</w:t>
      </w:r>
    </w:p>
    <w:p w14:paraId="24377C85" w14:textId="77777777" w:rsidR="00271C10" w:rsidRPr="00271C10" w:rsidRDefault="00271C10" w:rsidP="00271C10">
      <w:pPr>
        <w:numPr>
          <w:ilvl w:val="0"/>
          <w:numId w:val="15"/>
        </w:numPr>
        <w:spacing w:before="100" w:beforeAutospacing="1" w:after="100" w:afterAutospacing="1" w:line="240" w:lineRule="auto"/>
        <w:rPr>
          <w:rFonts w:ascii="Times New Roman" w:eastAsia="Times New Roman" w:hAnsi="Times New Roman" w:cs="Times New Roman"/>
          <w:lang w:val="en-IN" w:eastAsia="en-IN" w:bidi="ta-IN"/>
        </w:rPr>
      </w:pPr>
      <w:r w:rsidRPr="00271C10">
        <w:rPr>
          <w:rFonts w:ascii="Times New Roman" w:eastAsia="Times New Roman" w:hAnsi="Times New Roman" w:cs="Times New Roman"/>
          <w:lang w:val="en-IN" w:eastAsia="en-IN" w:bidi="ta-IN"/>
        </w:rPr>
        <w:t>Perform operations based on model predictions.</w:t>
      </w:r>
    </w:p>
    <w:p w14:paraId="02339615" w14:textId="4CFC9949" w:rsidR="00012BC1" w:rsidRPr="00271C10" w:rsidRDefault="00012BC1" w:rsidP="00271C10">
      <w:pPr>
        <w:rPr>
          <w:sz w:val="24"/>
          <w:szCs w:val="24"/>
        </w:rPr>
      </w:pPr>
    </w:p>
    <w:sectPr w:rsidR="00012BC1" w:rsidRPr="00271C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595858"/>
    <w:multiLevelType w:val="multilevel"/>
    <w:tmpl w:val="DF2E7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129FA"/>
    <w:multiLevelType w:val="multilevel"/>
    <w:tmpl w:val="23DC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779B9"/>
    <w:multiLevelType w:val="multilevel"/>
    <w:tmpl w:val="E0C4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72BA0"/>
    <w:multiLevelType w:val="multilevel"/>
    <w:tmpl w:val="BFDA9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210F8"/>
    <w:multiLevelType w:val="multilevel"/>
    <w:tmpl w:val="704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36040"/>
    <w:multiLevelType w:val="multilevel"/>
    <w:tmpl w:val="8CAE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755627">
    <w:abstractNumId w:val="8"/>
  </w:num>
  <w:num w:numId="2" w16cid:durableId="402024875">
    <w:abstractNumId w:val="6"/>
  </w:num>
  <w:num w:numId="3" w16cid:durableId="1237933641">
    <w:abstractNumId w:val="5"/>
  </w:num>
  <w:num w:numId="4" w16cid:durableId="720443884">
    <w:abstractNumId w:val="4"/>
  </w:num>
  <w:num w:numId="5" w16cid:durableId="422266331">
    <w:abstractNumId w:val="7"/>
  </w:num>
  <w:num w:numId="6" w16cid:durableId="1997950494">
    <w:abstractNumId w:val="3"/>
  </w:num>
  <w:num w:numId="7" w16cid:durableId="657853886">
    <w:abstractNumId w:val="2"/>
  </w:num>
  <w:num w:numId="8" w16cid:durableId="276526564">
    <w:abstractNumId w:val="1"/>
  </w:num>
  <w:num w:numId="9" w16cid:durableId="388459611">
    <w:abstractNumId w:val="0"/>
  </w:num>
  <w:num w:numId="10" w16cid:durableId="402336616">
    <w:abstractNumId w:val="10"/>
  </w:num>
  <w:num w:numId="11" w16cid:durableId="1401363376">
    <w:abstractNumId w:val="14"/>
  </w:num>
  <w:num w:numId="12" w16cid:durableId="210961661">
    <w:abstractNumId w:val="12"/>
  </w:num>
  <w:num w:numId="13" w16cid:durableId="1434088702">
    <w:abstractNumId w:val="11"/>
  </w:num>
  <w:num w:numId="14" w16cid:durableId="1247035748">
    <w:abstractNumId w:val="9"/>
  </w:num>
  <w:num w:numId="15" w16cid:durableId="3577776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BC1"/>
    <w:rsid w:val="00034616"/>
    <w:rsid w:val="0006063C"/>
    <w:rsid w:val="001143F3"/>
    <w:rsid w:val="0015074B"/>
    <w:rsid w:val="00271C10"/>
    <w:rsid w:val="0029639D"/>
    <w:rsid w:val="00326F90"/>
    <w:rsid w:val="00345442"/>
    <w:rsid w:val="00AA1D8D"/>
    <w:rsid w:val="00B218A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772925"/>
  <w14:defaultImageDpi w14:val="300"/>
  <w15:docId w15:val="{DEC484DE-F6D1-4325-AE3D-690DAFBB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03519">
      <w:bodyDiv w:val="1"/>
      <w:marLeft w:val="0"/>
      <w:marRight w:val="0"/>
      <w:marTop w:val="0"/>
      <w:marBottom w:val="0"/>
      <w:divBdr>
        <w:top w:val="none" w:sz="0" w:space="0" w:color="auto"/>
        <w:left w:val="none" w:sz="0" w:space="0" w:color="auto"/>
        <w:bottom w:val="none" w:sz="0" w:space="0" w:color="auto"/>
        <w:right w:val="none" w:sz="0" w:space="0" w:color="auto"/>
      </w:divBdr>
    </w:div>
    <w:div w:id="615408824">
      <w:bodyDiv w:val="1"/>
      <w:marLeft w:val="0"/>
      <w:marRight w:val="0"/>
      <w:marTop w:val="0"/>
      <w:marBottom w:val="0"/>
      <w:divBdr>
        <w:top w:val="none" w:sz="0" w:space="0" w:color="auto"/>
        <w:left w:val="none" w:sz="0" w:space="0" w:color="auto"/>
        <w:bottom w:val="none" w:sz="0" w:space="0" w:color="auto"/>
        <w:right w:val="none" w:sz="0" w:space="0" w:color="auto"/>
      </w:divBdr>
    </w:div>
    <w:div w:id="19541726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274</Words>
  <Characters>1649</Characters>
  <Application>Microsoft Office Word</Application>
  <DocSecurity>0</DocSecurity>
  <Lines>42</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Siddharth s</cp:lastModifiedBy>
  <cp:revision>3</cp:revision>
  <dcterms:created xsi:type="dcterms:W3CDTF">2013-12-23T23:15:00Z</dcterms:created>
  <dcterms:modified xsi:type="dcterms:W3CDTF">2025-05-02T16:44:00Z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e9aa3399-d61a-42e6-bd40-ec547d395ef3</vt:lpwstr>
  </property>
</Properties>
</file>